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Chinook Database - SQL &amp; Advanced SQL Practice Questions</w:t>
      </w:r>
    </w:p>
    <w:p>
      <w:pPr>
        <w:pStyle w:val="Heading2"/>
      </w:pPr>
      <w:r>
        <w:t>Basic SQL (SELECT, WHERE, ORDER BY, LIMIT)</w:t>
      </w:r>
    </w:p>
    <w:p>
      <w:pPr>
        <w:pStyle w:val="ListBullet"/>
      </w:pPr>
      <w:r>
        <w:t>List all customers.</w:t>
      </w:r>
    </w:p>
    <w:p>
      <w:pPr>
        <w:pStyle w:val="ListBullet"/>
      </w:pPr>
      <w:r>
        <w:t>Show all tracks with their names and unit prices.</w:t>
      </w:r>
    </w:p>
    <w:p>
      <w:pPr>
        <w:pStyle w:val="ListBullet"/>
      </w:pPr>
      <w:r>
        <w:t>List all employees in the sales department.</w:t>
      </w:r>
    </w:p>
    <w:p>
      <w:pPr>
        <w:pStyle w:val="ListBullet"/>
      </w:pPr>
      <w:r>
        <w:t>Retrieve all invoices from the year 2011.</w:t>
      </w:r>
    </w:p>
    <w:p>
      <w:pPr>
        <w:pStyle w:val="ListBullet"/>
      </w:pPr>
      <w:r>
        <w:t>Show all albums by "AC/DC".</w:t>
      </w:r>
    </w:p>
    <w:p>
      <w:pPr>
        <w:pStyle w:val="ListBullet"/>
      </w:pPr>
      <w:r>
        <w:t>List tracks with a duration longer than 5 minutes.</w:t>
      </w:r>
    </w:p>
    <w:p>
      <w:pPr>
        <w:pStyle w:val="ListBullet"/>
      </w:pPr>
      <w:r>
        <w:t>Get the list of customers from Canada.</w:t>
      </w:r>
    </w:p>
    <w:p>
      <w:pPr>
        <w:pStyle w:val="ListBullet"/>
      </w:pPr>
      <w:r>
        <w:t>List 10 most expensive tracks.</w:t>
      </w:r>
    </w:p>
    <w:p>
      <w:pPr>
        <w:pStyle w:val="ListBullet"/>
      </w:pPr>
      <w:r>
        <w:t>List employees who report to another employee.</w:t>
      </w:r>
    </w:p>
    <w:p>
      <w:pPr>
        <w:pStyle w:val="ListBullet"/>
      </w:pPr>
      <w:r>
        <w:t>Show the invoice date and total for invoice ID 5.</w:t>
      </w:r>
    </w:p>
    <w:p>
      <w:pPr>
        <w:pStyle w:val="Heading2"/>
      </w:pPr>
      <w:r>
        <w:t>SQL Joins (INNER, LEFT, RIGHT, FULL)</w:t>
      </w:r>
    </w:p>
    <w:p>
      <w:pPr>
        <w:pStyle w:val="ListBullet"/>
      </w:pPr>
      <w:r>
        <w:t>List all customers with their respective support representative's name.</w:t>
      </w:r>
    </w:p>
    <w:p>
      <w:pPr>
        <w:pStyle w:val="ListBullet"/>
      </w:pPr>
      <w:r>
        <w:t>Get a list of all invoices along with the customer name.</w:t>
      </w:r>
    </w:p>
    <w:p>
      <w:pPr>
        <w:pStyle w:val="ListBullet"/>
      </w:pPr>
      <w:r>
        <w:t>Show all tracks along with their album title and artist name.</w:t>
      </w:r>
    </w:p>
    <w:p>
      <w:pPr>
        <w:pStyle w:val="ListBullet"/>
      </w:pPr>
      <w:r>
        <w:t>List all playlists and the number of tracks in each.</w:t>
      </w:r>
    </w:p>
    <w:p>
      <w:pPr>
        <w:pStyle w:val="ListBullet"/>
      </w:pPr>
      <w:r>
        <w:t>Get the name of all employees and their managers (self-join).</w:t>
      </w:r>
    </w:p>
    <w:p>
      <w:pPr>
        <w:pStyle w:val="ListBullet"/>
      </w:pPr>
      <w:r>
        <w:t>Show all invoices with customer name and billing country.</w:t>
      </w:r>
    </w:p>
    <w:p>
      <w:pPr>
        <w:pStyle w:val="ListBullet"/>
      </w:pPr>
      <w:r>
        <w:t>List tracks along with their genre and media type.</w:t>
      </w:r>
    </w:p>
    <w:p>
      <w:pPr>
        <w:pStyle w:val="ListBullet"/>
      </w:pPr>
      <w:r>
        <w:t>Get a list of albums and the number of tracks in each.</w:t>
      </w:r>
    </w:p>
    <w:p>
      <w:pPr>
        <w:pStyle w:val="ListBullet"/>
      </w:pPr>
      <w:r>
        <w:t>List all artists with no albums.</w:t>
      </w:r>
    </w:p>
    <w:p>
      <w:pPr>
        <w:pStyle w:val="ListBullet"/>
      </w:pPr>
      <w:r>
        <w:t>Find all customers who have never purchased anything.</w:t>
      </w:r>
    </w:p>
    <w:p>
      <w:pPr>
        <w:pStyle w:val="Heading2"/>
      </w:pPr>
      <w:r>
        <w:t>Aggregations and Group By</w:t>
      </w:r>
    </w:p>
    <w:p>
      <w:pPr>
        <w:pStyle w:val="ListBullet"/>
      </w:pPr>
      <w:r>
        <w:t>Count the number of customers in each country.</w:t>
      </w:r>
    </w:p>
    <w:p>
      <w:pPr>
        <w:pStyle w:val="ListBullet"/>
      </w:pPr>
      <w:r>
        <w:t>Total invoice amount by each customer.</w:t>
      </w:r>
    </w:p>
    <w:p>
      <w:pPr>
        <w:pStyle w:val="ListBullet"/>
      </w:pPr>
      <w:r>
        <w:t>Average track duration per album.</w:t>
      </w:r>
    </w:p>
    <w:p>
      <w:pPr>
        <w:pStyle w:val="ListBullet"/>
      </w:pPr>
      <w:r>
        <w:t>Total number of tracks per genre.</w:t>
      </w:r>
    </w:p>
    <w:p>
      <w:pPr>
        <w:pStyle w:val="ListBullet"/>
      </w:pPr>
      <w:r>
        <w:t>Revenue generated per country.</w:t>
      </w:r>
    </w:p>
    <w:p>
      <w:pPr>
        <w:pStyle w:val="ListBullet"/>
      </w:pPr>
      <w:r>
        <w:t>Average invoice total per billing city.</w:t>
      </w:r>
    </w:p>
    <w:p>
      <w:pPr>
        <w:pStyle w:val="ListBullet"/>
      </w:pPr>
      <w:r>
        <w:t>Number of employees per title.</w:t>
      </w:r>
    </w:p>
    <w:p>
      <w:pPr>
        <w:pStyle w:val="ListBullet"/>
      </w:pPr>
      <w:r>
        <w:t>Find the top 5 selling artists.</w:t>
      </w:r>
    </w:p>
    <w:p>
      <w:pPr>
        <w:pStyle w:val="ListBullet"/>
      </w:pPr>
      <w:r>
        <w:t>Number of playlists containing more than 10 tracks.</w:t>
      </w:r>
    </w:p>
    <w:p>
      <w:pPr>
        <w:pStyle w:val="ListBullet"/>
      </w:pPr>
      <w:r>
        <w:t>Top 3 customers by invoice total.</w:t>
      </w:r>
    </w:p>
    <w:p>
      <w:pPr>
        <w:pStyle w:val="Heading2"/>
      </w:pPr>
      <w:r>
        <w:t>Subqueries (Scalar, Correlated, IN, EXISTS)</w:t>
      </w:r>
    </w:p>
    <w:p>
      <w:pPr>
        <w:pStyle w:val="ListBullet"/>
      </w:pPr>
      <w:r>
        <w:t>Get customers who have spent more than the average.</w:t>
      </w:r>
    </w:p>
    <w:p>
      <w:pPr>
        <w:pStyle w:val="ListBullet"/>
      </w:pPr>
      <w:r>
        <w:t>List tracks that are more expensive than the average price.</w:t>
      </w:r>
    </w:p>
    <w:p>
      <w:pPr>
        <w:pStyle w:val="ListBullet"/>
      </w:pPr>
      <w:r>
        <w:t>Get albums that have more than 10 tracks.</w:t>
      </w:r>
    </w:p>
    <w:p>
      <w:pPr>
        <w:pStyle w:val="ListBullet"/>
      </w:pPr>
      <w:r>
        <w:t>Find artists with more than 1 album.</w:t>
      </w:r>
    </w:p>
    <w:p>
      <w:pPr>
        <w:pStyle w:val="ListBullet"/>
      </w:pPr>
      <w:r>
        <w:t>Get invoices that contain more than 5 line items.</w:t>
      </w:r>
    </w:p>
    <w:p>
      <w:pPr>
        <w:pStyle w:val="ListBullet"/>
      </w:pPr>
      <w:r>
        <w:t>Find tracks that do not belong to any playlist.</w:t>
      </w:r>
    </w:p>
    <w:p>
      <w:pPr>
        <w:pStyle w:val="ListBullet"/>
      </w:pPr>
      <w:r>
        <w:t>List customers with invoices over $15.</w:t>
      </w:r>
    </w:p>
    <w:p>
      <w:pPr>
        <w:pStyle w:val="ListBullet"/>
      </w:pPr>
      <w:r>
        <w:t>Show customers who have purchased all genres.</w:t>
      </w:r>
    </w:p>
    <w:p>
      <w:pPr>
        <w:pStyle w:val="ListBullet"/>
      </w:pPr>
      <w:r>
        <w:t>Find customers who haven’t bought from the 'Rock' genre.</w:t>
      </w:r>
    </w:p>
    <w:p>
      <w:pPr>
        <w:pStyle w:val="ListBullet"/>
      </w:pPr>
      <w:r>
        <w:t>List tracks where unit price is greater than the average unit price of its media type.</w:t>
      </w:r>
    </w:p>
    <w:p>
      <w:pPr>
        <w:pStyle w:val="Heading2"/>
      </w:pPr>
      <w:r>
        <w:t>Advanced Joins and Set Operations</w:t>
      </w:r>
    </w:p>
    <w:p>
      <w:pPr>
        <w:pStyle w:val="ListBullet"/>
      </w:pPr>
      <w:r>
        <w:t>Get tracks in both 'Rock' and 'Jazz' playlists.</w:t>
      </w:r>
    </w:p>
    <w:p>
      <w:pPr>
        <w:pStyle w:val="ListBullet"/>
      </w:pPr>
      <w:r>
        <w:t>List all tracks that are in 'Pop' but not in 'Rock' playlists.</w:t>
      </w:r>
    </w:p>
    <w:p>
      <w:pPr>
        <w:pStyle w:val="ListBullet"/>
      </w:pPr>
      <w:r>
        <w:t>Union customers from USA and Canada.</w:t>
      </w:r>
    </w:p>
    <w:p>
      <w:pPr>
        <w:pStyle w:val="ListBullet"/>
      </w:pPr>
      <w:r>
        <w:t>Intersect customers from Canada and those who bought ‘AC/DC’ albums.</w:t>
      </w:r>
    </w:p>
    <w:p>
      <w:pPr>
        <w:pStyle w:val="ListBullet"/>
      </w:pPr>
      <w:r>
        <w:t>Get artists that have albums but no tracks.</w:t>
      </w:r>
    </w:p>
    <w:p>
      <w:pPr>
        <w:pStyle w:val="ListBullet"/>
      </w:pPr>
      <w:r>
        <w:t>Find employees who are not assigned any customers.</w:t>
      </w:r>
    </w:p>
    <w:p>
      <w:pPr>
        <w:pStyle w:val="ListBullet"/>
      </w:pPr>
      <w:r>
        <w:t>List invoices where total is greater than the sum of any other invoice.</w:t>
      </w:r>
    </w:p>
    <w:p>
      <w:pPr>
        <w:pStyle w:val="ListBullet"/>
      </w:pPr>
      <w:r>
        <w:t>Get customers who have made more than 5 purchases using a correlated subquery.</w:t>
      </w:r>
    </w:p>
    <w:p>
      <w:pPr>
        <w:pStyle w:val="ListBullet"/>
      </w:pPr>
      <w:r>
        <w:t>List tracks that appear in more than 2 playlists.</w:t>
      </w:r>
    </w:p>
    <w:p>
      <w:pPr>
        <w:pStyle w:val="ListBullet"/>
      </w:pPr>
      <w:r>
        <w:t>Show albums where all tracks are longer than 3 minutes.</w:t>
      </w:r>
    </w:p>
    <w:p>
      <w:pPr>
        <w:pStyle w:val="Heading2"/>
      </w:pPr>
      <w:r>
        <w:t>Window Functions</w:t>
      </w:r>
    </w:p>
    <w:p>
      <w:pPr>
        <w:pStyle w:val="ListBullet"/>
      </w:pPr>
      <w:r>
        <w:t>Rank customers by total spending.</w:t>
      </w:r>
    </w:p>
    <w:p>
      <w:pPr>
        <w:pStyle w:val="ListBullet"/>
      </w:pPr>
      <w:r>
        <w:t>Show top 3 selling genres per country.</w:t>
      </w:r>
    </w:p>
    <w:p>
      <w:pPr>
        <w:pStyle w:val="ListBullet"/>
      </w:pPr>
      <w:r>
        <w:t>Get running total of invoice amounts by customer.</w:t>
      </w:r>
    </w:p>
    <w:p>
      <w:pPr>
        <w:pStyle w:val="ListBullet"/>
      </w:pPr>
      <w:r>
        <w:t>Find the invoice with the highest amount per customer.</w:t>
      </w:r>
    </w:p>
    <w:p>
      <w:pPr>
        <w:pStyle w:val="ListBullet"/>
      </w:pPr>
      <w:r>
        <w:t>Get the dense rank of employees by hire date.</w:t>
      </w:r>
    </w:p>
    <w:p>
      <w:pPr>
        <w:pStyle w:val="ListBullet"/>
      </w:pPr>
      <w:r>
        <w:t>List tracks along with their rank based on unit price within each genre.</w:t>
      </w:r>
    </w:p>
    <w:p>
      <w:pPr>
        <w:pStyle w:val="ListBullet"/>
      </w:pPr>
      <w:r>
        <w:t>Compute average invoice total by country using window functions.</w:t>
      </w:r>
    </w:p>
    <w:p>
      <w:pPr>
        <w:pStyle w:val="ListBullet"/>
      </w:pPr>
      <w:r>
        <w:t>Show lag/lead of invoice totals per customer.</w:t>
      </w:r>
    </w:p>
    <w:p>
      <w:pPr>
        <w:pStyle w:val="ListBullet"/>
      </w:pPr>
      <w:r>
        <w:t>List customers and their second highest invoice.</w:t>
      </w:r>
    </w:p>
    <w:p>
      <w:pPr>
        <w:pStyle w:val="ListBullet"/>
      </w:pPr>
      <w:r>
        <w:t>Get the difference in invoice total from previous invoice for each customer.</w:t>
      </w:r>
    </w:p>
    <w:p>
      <w:pPr>
        <w:pStyle w:val="Heading2"/>
      </w:pPr>
      <w:r>
        <w:t>CTEs and Recursive Queries</w:t>
      </w:r>
    </w:p>
    <w:p>
      <w:pPr>
        <w:pStyle w:val="ListBullet"/>
      </w:pPr>
      <w:r>
        <w:t>List employees and their managers using recursive CTE.</w:t>
      </w:r>
    </w:p>
    <w:p>
      <w:pPr>
        <w:pStyle w:val="ListBullet"/>
      </w:pPr>
      <w:r>
        <w:t>Use CTE to get top 3 customers by total spending.</w:t>
      </w:r>
    </w:p>
    <w:p>
      <w:pPr>
        <w:pStyle w:val="ListBullet"/>
      </w:pPr>
      <w:r>
        <w:t>Create a CTE to list all invoice lines for albums by 'Metallica'.</w:t>
      </w:r>
    </w:p>
    <w:p>
      <w:pPr>
        <w:pStyle w:val="ListBullet"/>
      </w:pPr>
      <w:r>
        <w:t>Use a CTE to show all tracks that appear in more than one playlist.</w:t>
      </w:r>
    </w:p>
    <w:p>
      <w:pPr>
        <w:pStyle w:val="ListBullet"/>
      </w:pPr>
      <w:r>
        <w:t>Recursive CTE to list employee hierarchy (if &gt; 2 levels).</w:t>
      </w:r>
    </w:p>
    <w:p>
      <w:pPr>
        <w:pStyle w:val="ListBullet"/>
      </w:pPr>
      <w:r>
        <w:t>CTE to get all albums with total track time &gt; 30 minutes.</w:t>
      </w:r>
    </w:p>
    <w:p>
      <w:pPr>
        <w:pStyle w:val="ListBullet"/>
      </w:pPr>
      <w:r>
        <w:t>Get top 5 albums by total revenue using CTE and window functions.</w:t>
      </w:r>
    </w:p>
    <w:p>
      <w:pPr>
        <w:pStyle w:val="ListBullet"/>
      </w:pPr>
      <w:r>
        <w:t>Use CTE to find average track price per genre and filter only those above global average.</w:t>
      </w:r>
    </w:p>
    <w:p>
      <w:pPr>
        <w:pStyle w:val="ListBullet"/>
      </w:pPr>
      <w:r>
        <w:t>CTE to find customers with the longest names.</w:t>
      </w:r>
    </w:p>
    <w:p>
      <w:pPr>
        <w:pStyle w:val="ListBullet"/>
      </w:pPr>
      <w:r>
        <w:t>Create a CTE to rank all albums by number of tracks.</w:t>
      </w:r>
    </w:p>
    <w:p>
      <w:pPr>
        <w:pStyle w:val="Heading2"/>
      </w:pPr>
      <w:r>
        <w:t>Advanced Analytics</w:t>
      </w:r>
    </w:p>
    <w:p>
      <w:pPr>
        <w:pStyle w:val="ListBullet"/>
      </w:pPr>
      <w:r>
        <w:t>Get month-over-month revenue change.</w:t>
      </w:r>
    </w:p>
    <w:p>
      <w:pPr>
        <w:pStyle w:val="ListBullet"/>
      </w:pPr>
      <w:r>
        <w:t>Calculate customer lifetime value.</w:t>
      </w:r>
    </w:p>
    <w:p>
      <w:pPr>
        <w:pStyle w:val="ListBullet"/>
      </w:pPr>
      <w:r>
        <w:t>Get retention: how many customers returned for a second purchase?</w:t>
      </w:r>
    </w:p>
    <w:p>
      <w:pPr>
        <w:pStyle w:val="ListBullet"/>
      </w:pPr>
      <w:r>
        <w:t>Identify top selling track in each country.</w:t>
      </w:r>
    </w:p>
    <w:p>
      <w:pPr>
        <w:pStyle w:val="ListBullet"/>
      </w:pPr>
      <w:r>
        <w:t>Show invoice trends by quarter.</w:t>
      </w:r>
    </w:p>
    <w:p>
      <w:pPr>
        <w:pStyle w:val="ListBullet"/>
      </w:pPr>
      <w:r>
        <w:t>Count customers acquired per year.</w:t>
      </w:r>
    </w:p>
    <w:p>
      <w:pPr>
        <w:pStyle w:val="ListBullet"/>
      </w:pPr>
      <w:r>
        <w:t>Find churned customers (no purchases in last 12 months).</w:t>
      </w:r>
    </w:p>
    <w:p>
      <w:pPr>
        <w:pStyle w:val="ListBullet"/>
      </w:pPr>
      <w:r>
        <w:t>Show most played tracks per user (using playlist track if usage data is simulated).</w:t>
      </w:r>
    </w:p>
    <w:p>
      <w:pPr>
        <w:pStyle w:val="ListBullet"/>
      </w:pPr>
      <w:r>
        <w:t>Simulate cohort analysis by signup month.</w:t>
      </w:r>
    </w:p>
    <w:p>
      <w:pPr>
        <w:pStyle w:val="ListBullet"/>
      </w:pPr>
      <w:r>
        <w:t>Calculate total revenue per artist using joins and group by.</w:t>
      </w:r>
    </w:p>
    <w:p>
      <w:pPr>
        <w:pStyle w:val="Heading2"/>
      </w:pPr>
      <w:r>
        <w:t>Data Validation and Integrity Checks</w:t>
      </w:r>
    </w:p>
    <w:p>
      <w:pPr>
        <w:pStyle w:val="ListBullet"/>
      </w:pPr>
      <w:r>
        <w:t>Find invoice lines with NULL unit price.</w:t>
      </w:r>
    </w:p>
    <w:p>
      <w:pPr>
        <w:pStyle w:val="ListBullet"/>
      </w:pPr>
      <w:r>
        <w:t>Detect duplicate tracks (by name, album, duration).</w:t>
      </w:r>
    </w:p>
    <w:p>
      <w:pPr>
        <w:pStyle w:val="ListBullet"/>
      </w:pPr>
      <w:r>
        <w:t>List tracks with unit price &lt; 0.</w:t>
      </w:r>
    </w:p>
    <w:p>
      <w:pPr>
        <w:pStyle w:val="ListBullet"/>
      </w:pPr>
      <w:r>
        <w:t>Find customers with missing emails.</w:t>
      </w:r>
    </w:p>
    <w:p>
      <w:pPr>
        <w:pStyle w:val="ListBullet"/>
      </w:pPr>
      <w:r>
        <w:t>Check for invoices without invoice lines.</w:t>
      </w:r>
    </w:p>
    <w:p>
      <w:pPr>
        <w:pStyle w:val="ListBullet"/>
      </w:pPr>
      <w:r>
        <w:t>Validate if total in invoices match the sum of invoice lines.</w:t>
      </w:r>
    </w:p>
    <w:p>
      <w:pPr>
        <w:pStyle w:val="ListBullet"/>
      </w:pPr>
      <w:r>
        <w:t>Find tracks assigned to multiple genres (data anomaly).</w:t>
      </w:r>
    </w:p>
    <w:p>
      <w:pPr>
        <w:pStyle w:val="ListBullet"/>
      </w:pPr>
      <w:r>
        <w:t>Check for albums without artists.</w:t>
      </w:r>
    </w:p>
    <w:p>
      <w:pPr>
        <w:pStyle w:val="ListBullet"/>
      </w:pPr>
      <w:r>
        <w:t>List employees who support more than 20 customers.</w:t>
      </w:r>
    </w:p>
    <w:p>
      <w:pPr>
        <w:pStyle w:val="ListBullet"/>
      </w:pPr>
      <w:r>
        <w:t>Show customers who have the same first and last names.</w:t>
      </w:r>
    </w:p>
    <w:p>
      <w:pPr>
        <w:pStyle w:val="Heading2"/>
      </w:pPr>
      <w:r>
        <w:t>Business Scenarios</w:t>
      </w:r>
    </w:p>
    <w:p>
      <w:pPr>
        <w:pStyle w:val="ListBullet"/>
      </w:pPr>
      <w:r>
        <w:t>Recommend top 3 tracks for a customer based on genre preference.</w:t>
      </w:r>
    </w:p>
    <w:p>
      <w:pPr>
        <w:pStyle w:val="ListBullet"/>
      </w:pPr>
      <w:r>
        <w:t>Identify slow-moving tracks (not sold in last 12 months).</w:t>
      </w:r>
    </w:p>
    <w:p>
      <w:pPr>
        <w:pStyle w:val="ListBullet"/>
      </w:pPr>
      <w:r>
        <w:t>Get summary of purchases per customer per genre.</w:t>
      </w:r>
    </w:p>
    <w:p>
      <w:pPr>
        <w:pStyle w:val="ListBullet"/>
      </w:pPr>
      <w:r>
        <w:t>Find the artist with highest average track duration.</w:t>
      </w:r>
    </w:p>
    <w:p>
      <w:pPr>
        <w:pStyle w:val="ListBullet"/>
      </w:pPr>
      <w:r>
        <w:t>Show difference in price between highest and lowest track per genre.</w:t>
      </w:r>
    </w:p>
    <w:p>
      <w:pPr>
        <w:pStyle w:val="ListBullet"/>
      </w:pPr>
      <w:r>
        <w:t>Find customers who buy only once vs those who buy multiple times.</w:t>
      </w:r>
    </w:p>
    <w:p>
      <w:pPr>
        <w:pStyle w:val="ListBullet"/>
      </w:pPr>
      <w:r>
        <w:t>List countries with the most revenue per capita (assume fixed population per country).</w:t>
      </w:r>
    </w:p>
    <w:p>
      <w:pPr>
        <w:pStyle w:val="ListBullet"/>
      </w:pPr>
      <w:r>
        <w:t>Recommend albums with similar genre to customer past purchases.</w:t>
      </w:r>
    </w:p>
    <w:p>
      <w:pPr>
        <w:pStyle w:val="ListBullet"/>
      </w:pPr>
      <w:r>
        <w:t>Estimate revenue impact if top 10% customers churn.</w:t>
      </w:r>
    </w:p>
    <w:p>
      <w:pPr>
        <w:pStyle w:val="ListBullet"/>
      </w:pPr>
      <w:r>
        <w:t>Calculate the average invoice total per support rep’s customer group.</w:t>
      </w:r>
    </w:p>
    <w:p>
      <w:pPr>
        <w:pStyle w:val="Heading2"/>
      </w:pPr>
      <w:r>
        <w:t>Bonus / Optional</w:t>
      </w:r>
    </w:p>
    <w:p>
      <w:pPr>
        <w:pStyle w:val="ListBullet"/>
      </w:pPr>
      <w:r>
        <w:t>Create a view for customer invoices with aggregated total.</w:t>
      </w:r>
    </w:p>
    <w:p>
      <w:pPr>
        <w:pStyle w:val="ListBullet"/>
      </w:pPr>
      <w:r>
        <w:t>Write a stored procedure to get top customers by year.</w:t>
      </w:r>
    </w:p>
    <w:p>
      <w:pPr>
        <w:pStyle w:val="ListBullet"/>
      </w:pPr>
      <w:r>
        <w:t>Simulate insertion of a new invoice using INSERT + SELECT.</w:t>
      </w:r>
    </w:p>
    <w:p>
      <w:pPr>
        <w:pStyle w:val="ListBullet"/>
      </w:pPr>
      <w:r>
        <w:t>Write a function to return total revenue for an artist.</w:t>
      </w:r>
    </w:p>
    <w:p>
      <w:pPr>
        <w:pStyle w:val="ListBullet"/>
      </w:pPr>
      <w:r>
        <w:t>Use a trigger to prevent deleting a customer with invoices.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